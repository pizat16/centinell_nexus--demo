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Setup Guide — Centinell Nexus Demo</w:t>
      </w:r>
    </w:p>
    <w:p>
      <w:r>
        <w:t>This document provides a step-by-step guide to configure, present, and publish the Centinell Nexus — Demo repository in a professional way using GitHub.</w:t>
      </w:r>
    </w:p>
    <w:p>
      <w:pPr>
        <w:pStyle w:val="Heading2"/>
      </w:pPr>
      <w:r>
        <w:t>1. Improve README</w:t>
      </w:r>
    </w:p>
    <w:p>
      <w:r>
        <w:t>1. Open README.md and edit.</w:t>
        <w:br/>
        <w:t>2. Add the following section at the top:</w:t>
        <w:br/>
      </w:r>
    </w:p>
    <w:p>
      <w:r>
        <w:t>&lt;!-- Banner --&gt;</w:t>
        <w:br/>
        <w:t>&lt;p align="center"&gt;</w:t>
        <w:br/>
        <w:t xml:space="preserve">  &lt;img src="assets/nexus-banner.svg" alt="Centinell Nexus — Demo Banner" width="100%" /&gt;</w:t>
        <w:br/>
        <w:t>&lt;/p&gt;</w:t>
        <w:br/>
        <w:br/>
        <w:t># 🌌 Centinell Nexus — Orchestrator (Light Demo)</w:t>
        <w:br/>
        <w:br/>
        <w:t>![Status](https://img.shields.io/badge/status-demo--light-blue?style=for-the-badge)</w:t>
        <w:br/>
        <w:t>![Python](https://img.shields.io/badge/Python-3.11%2B-green?style=for-the-badge&amp;logo=python)</w:t>
        <w:br/>
        <w:t>![FastAPI](https://img.shields.io/badge/FastAPI-ready-success?style=for-the-badge&amp;logo=fastapi)</w:t>
        <w:br/>
        <w:t>![License](https://img.shields.io/badge/license-Portfolio%20Demo-informational?style=for-the-badge)</w:t>
        <w:br/>
        <w:t>![Platform](https://img.shields.io/badge/platform-Windows%20%7C%20Ubuntu-lightgrey?style=for-the-badge)</w:t>
        <w:br/>
        <w:br/>
        <w:t>Centinell Nexus is a modular orchestration hub focused on resilience, visibility, and secure coordination across digital environments.</w:t>
        <w:br/>
        <w:t>This public demo is safe: it presents concepts and structure without exposing sensitive logic.</w:t>
        <w:br/>
        <w:br/>
        <w:t>🔐 The full Enterprise version is available under license.</w:t>
        <w:br/>
        <w:t>📩 Contact: your-email@domain.com · LinkedIn: pizat16</w:t>
      </w:r>
    </w:p>
    <w:p>
      <w:pPr>
        <w:pStyle w:val="Heading2"/>
      </w:pPr>
      <w:r>
        <w:t>2. Add the Banner File</w:t>
      </w:r>
    </w:p>
    <w:p>
      <w:r>
        <w:t>1. Create folder: assets/</w:t>
        <w:br/>
        <w:t>2. Inside it, create a new file named nexus-banner.svg</w:t>
        <w:br/>
        <w:t>3. Paste the SVG code provided in this guide.</w:t>
      </w:r>
    </w:p>
    <w:p>
      <w:pPr>
        <w:pStyle w:val="Heading2"/>
      </w:pPr>
      <w:r>
        <w:t>3. Add NOTICE-ENTERPRISE.md</w:t>
      </w:r>
    </w:p>
    <w:p>
      <w:r>
        <w:t>Create a file called NOTICE-ENTERPRISE.md with contact information, license agreement details, and instructions to access the Enterprise edition of Centinell Nexus.</w:t>
      </w:r>
    </w:p>
    <w:p>
      <w:pPr>
        <w:pStyle w:val="Heading2"/>
      </w:pPr>
      <w:r>
        <w:t>4. (Optional) Restrict License</w:t>
      </w:r>
    </w:p>
    <w:p>
      <w:r>
        <w:t>If you don’t want to use MIT license, add a file LICENSE-PORTFOLIO.md with restrictions such as no commercial use, no redistribution, and no derivatives.</w:t>
      </w:r>
    </w:p>
    <w:p>
      <w:pPr>
        <w:pStyle w:val="Heading2"/>
      </w:pPr>
      <w:r>
        <w:t>5. Create First Release</w:t>
      </w:r>
    </w:p>
    <w:p>
      <w:r>
        <w:t>1. Go to Releases → Create a new release</w:t>
        <w:br/>
        <w:t>2. Tag version: v0.1.0</w:t>
        <w:br/>
        <w:t>3. Title: Nexus Demo v0.1.0</w:t>
        <w:br/>
        <w:t>4. Add description including highlights and enterprise contact.</w:t>
        <w:br/>
        <w:t>5. Publish the release.</w:t>
      </w:r>
    </w:p>
    <w:p>
      <w:pPr>
        <w:pStyle w:val="Heading2"/>
      </w:pPr>
      <w:r>
        <w:t>6. Enable GitHub Pages</w:t>
      </w:r>
    </w:p>
    <w:p>
      <w:r>
        <w:t>1. Go to Settings → Pages</w:t>
        <w:br/>
        <w:t>2. Under Build and deployment, select Deploy from a branch</w:t>
        <w:br/>
        <w:t>3. Choose branch = main, folder = /docs</w:t>
        <w:br/>
        <w:t>4. Save</w:t>
        <w:br/>
        <w:t>5. Create docs/index.html with a simple landing page including banner, project description, links to repository and enterprise notice.</w:t>
      </w:r>
    </w:p>
    <w:p>
      <w:pPr>
        <w:pStyle w:val="Heading2"/>
      </w:pPr>
      <w:r>
        <w:t>7. Pin Repository to Profile</w:t>
      </w:r>
    </w:p>
    <w:p>
      <w:r>
        <w:t>1. Go to your GitHub profile page (https://github.com/pizat16)</w:t>
        <w:br/>
        <w:t>2. Scroll to Pinned repositories → Customize your pins</w:t>
        <w:br/>
        <w:t>3. Add centinell_nexus--demo and save.</w:t>
      </w:r>
    </w:p>
    <w:p>
      <w:pPr>
        <w:pStyle w:val="Heading2"/>
      </w:pPr>
      <w:r>
        <w:t>Conclusion</w:t>
      </w:r>
    </w:p>
    <w:p>
      <w:r>
        <w:t>By following these steps, the Centinell Nexus demo repository will look professional, featuring a custom banner, badges, releases, and its own GitHub Pages mini-site.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